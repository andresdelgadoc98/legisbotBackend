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pPr>
        <w:pStyle w:val="Heading1"/>
      </w:pPr>
      <w:r>
        <w:t>Escrito Simple</w:t>
      </w:r>
    </w:p>
    <w:p>
      <w:r/>
    </w:p>
    <w:p>
      <w:r/>
      <w:r>
        <w:rPr>
          <w:b/>
        </w:rPr>
        <w:t>H. JUZGADO QUINTO FAMILIAR</w:t>
      </w:r>
      <w:r>
        <w:t xml:space="preserve">  </w:t>
      </w:r>
    </w:p>
    <w:p>
      <w:r/>
      <w:r>
        <w:rPr>
          <w:b/>
        </w:rPr>
        <w:t>CON RESIDENCIA EN CD. ALTAMIRA, TAMAULIPAS</w:t>
      </w:r>
      <w:r>
        <w:t xml:space="preserve">  </w:t>
      </w:r>
    </w:p>
    <w:p>
      <w:r/>
    </w:p>
    <w:p>
      <w:r/>
      <w:r>
        <w:rPr>
          <w:b/>
        </w:rPr>
        <w:t>ASUNTO:</w:t>
      </w:r>
      <w:r>
        <w:t xml:space="preserve"> Solicitud de autorización para acceso al expediente y medios electrónicos del tribunal.  </w:t>
      </w:r>
    </w:p>
    <w:p>
      <w:r/>
    </w:p>
    <w:p>
      <w:r/>
      <w:r>
        <w:rPr>
          <w:b/>
        </w:rPr>
        <w:t>EXPEDIENTE:</w:t>
      </w:r>
      <w:r>
        <w:t xml:space="preserve"> [Número de expediente, si aplica]  </w:t>
      </w:r>
    </w:p>
    <w:p>
      <w:r/>
    </w:p>
    <w:p>
      <w:r/>
      <w:r>
        <w:rPr>
          <w:b/>
        </w:rPr>
        <w:t>C. JUEZ(A) EN TURNO:</w:t>
      </w:r>
      <w:r>
        <w:t xml:space="preserve">  </w:t>
      </w:r>
    </w:p>
    <w:p>
      <w:r/>
    </w:p>
    <w:p>
      <w:r>
        <w:t xml:space="preserve">Por medio del presente escrito y en mi carácter de abogado patrocinante, con cédula profesional número </w:t>
      </w:r>
      <w:r>
        <w:rPr>
          <w:b/>
        </w:rPr>
        <w:t>10761923</w:t>
      </w:r>
      <w:r>
        <w:t xml:space="preserve">, me permito solicitar de manera respetuosa lo siguiente:  </w:t>
      </w:r>
    </w:p>
    <w:p>
      <w:r/>
    </w:p>
    <w:p>
      <w:r>
        <w:t xml:space="preserve">1. </w:t>
      </w:r>
      <w:r>
        <w:rPr>
          <w:b/>
        </w:rPr>
        <w:t>Autorización para acceso al expediente:</w:t>
      </w:r>
      <w:r>
        <w:t xml:space="preserve">  </w:t>
      </w:r>
    </w:p>
    <w:p>
      <w:r>
        <w:t xml:space="preserve">   Con fundamento en el </w:t>
      </w:r>
      <w:r>
        <w:rPr>
          <w:b/>
        </w:rPr>
        <w:t>Artículo 495</w:t>
      </w:r>
      <w:r>
        <w:t xml:space="preserve"> del Código Civil para el Estado de Tamaulipas, que establece la necesidad de autorización judicial para actos que legalmente no pueden realizarse sin ella, solicito se autorice al </w:t>
      </w:r>
      <w:r>
        <w:rPr>
          <w:b/>
        </w:rPr>
        <w:t>Lic. Jorge Ricardo Cruz Reyes</w:t>
      </w:r>
      <w:r>
        <w:t xml:space="preserve">, quien forma parte del equipo legal que atiende el presente asunto, para que tenga acceso al expediente correspondiente al presente caso.  </w:t>
      </w:r>
    </w:p>
    <w:p>
      <w:r/>
    </w:p>
    <w:p>
      <w:r>
        <w:t xml:space="preserve">2. </w:t>
      </w:r>
      <w:r>
        <w:rPr>
          <w:b/>
        </w:rPr>
        <w:t>Autorización para uso de medios electrónicos del tribunal:</w:t>
      </w:r>
      <w:r>
        <w:t xml:space="preserve">  </w:t>
      </w:r>
    </w:p>
    <w:p>
      <w:r>
        <w:t xml:space="preserve">   Asimismo, con base en el </w:t>
      </w:r>
      <w:r>
        <w:rPr>
          <w:b/>
        </w:rPr>
        <w:t>Artículo 42</w:t>
      </w:r>
      <w:r>
        <w:t xml:space="preserve">, que regula el acceso a medios electrónicos y la expedición de copias certificadas, solicito se autorice al </w:t>
      </w:r>
      <w:r>
        <w:rPr>
          <w:b/>
        </w:rPr>
        <w:t>Lic. Jorge Ricardo Cruz Reyes</w:t>
      </w:r>
      <w:r>
        <w:t xml:space="preserve"> para que pueda realizar trámites y consultas a través de los medios electrónicos del tribunal, conforme a lo establecido en las normas aplicables.  </w:t>
      </w:r>
    </w:p>
    <w:p>
      <w:r/>
    </w:p>
    <w:p>
      <w:r>
        <w:t xml:space="preserve">El correo electrónico para recibir notificaciones es </w:t>
      </w:r>
      <w:r>
        <w:rPr>
          <w:b/>
        </w:rPr>
        <w:t>rickardocr10287@gmail.com</w:t>
      </w:r>
      <w:r>
        <w:t xml:space="preserve">, el cual ya se encuentra registrado en el tribunal.  </w:t>
      </w:r>
    </w:p>
    <w:p>
      <w:r/>
    </w:p>
    <w:p>
      <w:r>
        <w:t xml:space="preserve">Lo anterior, con la finalidad de agilizar los trámites correspondientes y garantizar una adecuada defensa de los intereses de mi representado(a).  </w:t>
      </w:r>
    </w:p>
    <w:p>
      <w:r/>
    </w:p>
    <w:p>
      <w:r>
        <w:t xml:space="preserve">Agradezco de antemano la atención que se sirva dar al presente escrito, quedando a sus órdenes para cualquier aclaración o documentación adicional que se requiera.  </w:t>
      </w:r>
    </w:p>
    <w:p>
      <w:r/>
    </w:p>
    <w:p>
      <w:r/>
      <w:r>
        <w:rPr>
          <w:b/>
        </w:rPr>
        <w:t>Atentamente,</w:t>
      </w:r>
      <w:r>
        <w:t xml:space="preserve">  </w:t>
      </w:r>
    </w:p>
    <w:p>
      <w:r>
        <w:t xml:space="preserve">[Su nombre completo]  </w:t>
      </w:r>
    </w:p>
    <w:p>
      <w:r>
        <w:t xml:space="preserve">[Su firma, si aplica]  </w:t>
      </w:r>
    </w:p>
    <w:p>
      <w:r/>
      <w:r>
        <w:rPr>
          <w:b/>
        </w:rPr>
        <w:t>Cédula Profesional:</w:t>
      </w:r>
      <w:r>
        <w:t xml:space="preserve"> 10761923  </w:t>
      </w:r>
    </w:p>
    <w:p>
      <w:r/>
      <w:r>
        <w:rPr>
          <w:b/>
        </w:rPr>
        <w:t>Correo electrónico:</w:t>
      </w:r>
      <w:r>
        <w:t xml:space="preserve"> rickardocr10287@gmail.com  </w:t>
      </w:r>
    </w:p>
    <w:p>
      <w:r/>
    </w:p>
    <w:p>
      <w:r/>
      <w:r>
        <w:rPr>
          <w:b/>
        </w:rPr>
        <w:t>C. C. P.</w:t>
      </w:r>
      <w:r>
        <w:t xml:space="preserve">  </w:t>
      </w:r>
    </w:p>
    <w:p>
      <w:pPr>
        <w:pStyle w:val="ListBullet"/>
      </w:pPr>
      <w:r>
        <w:t xml:space="preserve">Lic. Jorge Ricardo Cruz Reyes  </w:t>
      </w:r>
    </w:p>
    <w:p>
      <w:pPr>
        <w:pStyle w:val="ListBullet"/>
      </w:pPr>
      <w:r>
        <w:t xml:space="preserve">[Otras partes interesadas, si aplica]  </w:t>
      </w:r>
    </w:p>
    <w:p>
      <w:r/>
    </w:p>
    <w:p>
      <w:r/>
      <w:r>
        <w:rPr>
          <w:b/>
        </w:rPr>
        <w:t>LUGAR Y FECHA:</w:t>
      </w:r>
      <w:r>
        <w:t xml:space="preserve">  </w:t>
      </w:r>
    </w:p>
    <w:p>
      <w:r>
        <w:t xml:space="preserve">[Ciudad], a [día] de [mes] de [año].  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