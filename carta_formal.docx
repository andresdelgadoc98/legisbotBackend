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Ciudad de México, 25 de octubre de 2023</w:t>
        <w:br/>
        <w:br/>
      </w:r>
    </w:p>
    <w:p>
      <w:r>
        <w:rPr>
          <w:b/>
        </w:rPr>
        <w:t>Lic. Juan Pérez</w:t>
        <w:br/>
      </w:r>
      <w:r>
        <w:t>Director General</w:t>
        <w:br/>
      </w:r>
      <w:r>
        <w:t>Empresa Ejemplo, S.A. de C.V.</w:t>
        <w:br/>
      </w:r>
      <w:r>
        <w:t>Av. Reforma #123, Col. Centro</w:t>
        <w:br/>
      </w:r>
      <w:r>
        <w:t>Ciudad de México, C.P. 06000</w:t>
        <w:br/>
        <w:br/>
      </w:r>
    </w:p>
    <w:p>
      <w:r>
        <w:t>Estimado Lic. Pérez:</w:t>
        <w:br/>
      </w:r>
    </w:p>
    <w:p>
      <w:r>
        <w:t xml:space="preserve">Por medio de la presente, me dirijo a usted para </w:t>
      </w:r>
      <w:r>
        <w:rPr>
          <w:b/>
        </w:rPr>
        <w:t>solicitar información detallada</w:t>
      </w:r>
      <w:r>
        <w:t xml:space="preserve"> sobre los servicios que ofrece su empresa, </w:t>
      </w:r>
      <w:r>
        <w:rPr>
          <w:b/>
        </w:rPr>
        <w:t>específicamente en el área de consultoría financiera.</w:t>
      </w:r>
      <w:r>
        <w:br/>
        <w:br/>
        <w:t>Agradezco de antemano su atención y quedo a la espera de su pronta respuesta.</w:t>
        <w:br/>
        <w:br/>
      </w:r>
    </w:p>
    <w:p>
      <w:r>
        <w:t>Atentamente,</w:t>
        <w:br/>
        <w:br/>
      </w:r>
    </w:p>
    <w:p>
      <w:r>
        <w:rPr>
          <w:b/>
        </w:rPr>
        <w:t>________________________</w:t>
        <w:br/>
      </w:r>
      <w:r>
        <w:rPr>
          <w:b/>
        </w:rPr>
        <w:t>Lic. Ana López</w:t>
        <w:br/>
      </w:r>
      <w:r>
        <w:t>Gerente de Proyectos</w:t>
        <w:br/>
      </w:r>
      <w:r>
        <w:t>Empresa Soluciones Integrales</w:t>
        <w:br/>
      </w:r>
      <w:r>
        <w:t>Tel: 55-1234-5678</w:t>
        <w:br/>
      </w:r>
      <w:r>
        <w:t>Email: ana.lopez@soluciones.com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